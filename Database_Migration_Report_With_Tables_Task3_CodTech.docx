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Migration – Task 3 (CodTech Internship)</w:t>
      </w:r>
    </w:p>
    <w:p>
      <w:pPr>
        <w:pStyle w:val="Heading1"/>
      </w:pPr>
      <w:r>
        <w:t>1. Objective:</w:t>
      </w:r>
    </w:p>
    <w:p>
      <w:r>
        <w:t>The goal of this task was to migrate data from a MySQL database to a PostgreSQL database while ensuring data accuracy and completeness.</w:t>
      </w:r>
    </w:p>
    <w:p>
      <w:pPr>
        <w:pStyle w:val="Heading1"/>
      </w:pPr>
      <w:r>
        <w:t>2. Tools Used:</w:t>
      </w:r>
    </w:p>
    <w:p>
      <w:r>
        <w:t>- MySQL (via XAMPP or command-line)</w:t>
        <w:br/>
        <w:t>- PostgreSQL (via pgAdmin or command-line)</w:t>
        <w:br/>
        <w:t>- pgloader (for automated migration)</w:t>
        <w:br/>
        <w:t>- SQL scripts for manual verification</w:t>
        <w:br/>
      </w:r>
    </w:p>
    <w:p>
      <w:pPr>
        <w:pStyle w:val="Heading1"/>
      </w:pPr>
      <w:r>
        <w:t>3. Steps Followed:</w:t>
      </w:r>
    </w:p>
    <w:p>
      <w:r>
        <w:t>1. Created a sample database and table in MySQL with sample data.</w:t>
        <w:br/>
        <w:t>2. Exported the MySQL database using mysqldump or connected via pgloader.</w:t>
        <w:br/>
        <w:t>3. Transferred the schema and data to PostgreSQL.</w:t>
        <w:br/>
        <w:t>4. Verified the integrity of migrated data by comparing record counts and sample rows.</w:t>
        <w:br/>
      </w:r>
    </w:p>
    <w:p>
      <w:pPr>
        <w:pStyle w:val="Heading1"/>
      </w:pPr>
      <w:r>
        <w:t>4. MySQL Table (Before Migration):</w:t>
      </w:r>
    </w:p>
    <w:p>
      <w:r>
        <w:t>The following table was created and populated in MySQL before migration: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Manager</w:t>
            </w:r>
          </w:p>
        </w:tc>
      </w:tr>
    </w:tbl>
    <w:p>
      <w:pPr>
        <w:pStyle w:val="Heading1"/>
      </w:pPr>
      <w:r>
        <w:t>5. PostgreSQL Table (After Migration):</w:t>
      </w:r>
    </w:p>
    <w:p>
      <w:r>
        <w:t>After migration, the table was successfully created in PostgreSQL with the following 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Manager</w:t>
            </w:r>
          </w:p>
        </w:tc>
      </w:tr>
    </w:tbl>
    <w:p>
      <w:pPr>
        <w:pStyle w:val="Heading1"/>
      </w:pPr>
      <w:r>
        <w:t>6. Results:</w:t>
      </w:r>
    </w:p>
    <w:p>
      <w:r>
        <w:t>- Number of records matched: Yes</w:t>
        <w:br/>
        <w:t>- Data types preserved accurately: Yes</w:t>
        <w:br/>
        <w:t>- Data accuracy confirmed: Yes</w:t>
        <w:br/>
      </w:r>
    </w:p>
    <w:p>
      <w:pPr>
        <w:pStyle w:val="Heading1"/>
      </w:pPr>
      <w:r>
        <w:t>7. Challenges Faced:</w:t>
      </w:r>
    </w:p>
    <w:p>
      <w:r>
        <w:t>- Minor syntax differences between MySQL and PostgreSQL (e.g., AUTO_INCREMENT vs SERIAL).</w:t>
        <w:br/>
        <w:t>- Solved by adjusting the dump file or using pgloader which handled conversions automatically.</w:t>
        <w:br/>
      </w:r>
    </w:p>
    <w:p>
      <w:pPr>
        <w:pStyle w:val="Heading1"/>
      </w:pPr>
      <w:r>
        <w:t>8. Conclusion:</w:t>
      </w:r>
    </w:p>
    <w:p>
      <w:r>
        <w:t>The data migration process from MySQL to PostgreSQL was successfully completed. All records and data structures were preserved accurately, and integrity was verified.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